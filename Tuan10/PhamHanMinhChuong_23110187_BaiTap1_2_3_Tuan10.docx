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5BF" w14:textId="77777777" w:rsidR="00F04B7B" w:rsidRPr="00F04B7B" w:rsidRDefault="00F04B7B" w:rsidP="00F04B7B">
      <w:pPr>
        <w:pStyle w:val="Title"/>
        <w:jc w:val="center"/>
        <w:rPr>
          <w:rFonts w:ascii="Times New Roman" w:hAnsi="Times New Roman" w:cs="Times New Roman"/>
          <w:color w:val="auto"/>
          <w:lang w:val="vi-VN"/>
        </w:rPr>
      </w:pPr>
      <w:r w:rsidRPr="00F04B7B">
        <w:rPr>
          <w:rFonts w:ascii="Times New Roman" w:hAnsi="Times New Roman" w:cs="Times New Roman"/>
          <w:color w:val="auto"/>
        </w:rPr>
        <w:t>Bài tập tuần</w:t>
      </w:r>
      <w:r w:rsidRPr="00F04B7B">
        <w:rPr>
          <w:rFonts w:ascii="Times New Roman" w:hAnsi="Times New Roman" w:cs="Times New Roman"/>
          <w:color w:val="auto"/>
          <w:lang w:val="vi-VN"/>
        </w:rPr>
        <w:t xml:space="preserve"> 10</w:t>
      </w:r>
    </w:p>
    <w:p w14:paraId="469682A8" w14:textId="5D98C6FE" w:rsidR="00F04B7B" w:rsidRPr="00F04B7B" w:rsidRDefault="00F04B7B" w:rsidP="00F04B7B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1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/</w:t>
      </w:r>
      <w:r w:rsidRPr="00F04B7B">
        <w:rPr>
          <w:rFonts w:ascii="Times New Roman" w:hAnsi="Times New Roman" w:cs="Times New Roman"/>
          <w:b w:val="0"/>
          <w:bCs w:val="0"/>
          <w:color w:val="auto"/>
        </w:rPr>
        <w:t xml:space="preserve"> So sánh Offline Search và Online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4B7B" w:rsidRPr="00F04B7B" w14:paraId="09A385C9" w14:textId="77777777" w:rsidTr="000542CD">
        <w:tc>
          <w:tcPr>
            <w:tcW w:w="2880" w:type="dxa"/>
          </w:tcPr>
          <w:p w14:paraId="171F51CF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Tiêu chí</w:t>
            </w:r>
          </w:p>
        </w:tc>
        <w:tc>
          <w:tcPr>
            <w:tcW w:w="2880" w:type="dxa"/>
          </w:tcPr>
          <w:p w14:paraId="27921F75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Offline Search</w:t>
            </w:r>
          </w:p>
        </w:tc>
        <w:tc>
          <w:tcPr>
            <w:tcW w:w="2880" w:type="dxa"/>
          </w:tcPr>
          <w:p w14:paraId="2BCD9A41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Online Search</w:t>
            </w:r>
          </w:p>
        </w:tc>
      </w:tr>
      <w:tr w:rsidR="00F04B7B" w:rsidRPr="00F04B7B" w14:paraId="4EDBF952" w14:textId="77777777" w:rsidTr="000542CD">
        <w:tc>
          <w:tcPr>
            <w:tcW w:w="2880" w:type="dxa"/>
          </w:tcPr>
          <w:p w14:paraId="61501F26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Thông tin về môi trường</w:t>
            </w:r>
          </w:p>
        </w:tc>
        <w:tc>
          <w:tcPr>
            <w:tcW w:w="2880" w:type="dxa"/>
          </w:tcPr>
          <w:p w14:paraId="59C7D84F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Biết đầy đủ môi trường từ đầu</w:t>
            </w:r>
          </w:p>
        </w:tc>
        <w:tc>
          <w:tcPr>
            <w:tcW w:w="2880" w:type="dxa"/>
          </w:tcPr>
          <w:p w14:paraId="62C230EE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Không biết toàn bộ môi trường, chỉ biết khi di chuyển</w:t>
            </w:r>
          </w:p>
        </w:tc>
      </w:tr>
      <w:tr w:rsidR="00F04B7B" w:rsidRPr="00F04B7B" w14:paraId="256A1A49" w14:textId="77777777" w:rsidTr="000542CD">
        <w:tc>
          <w:tcPr>
            <w:tcW w:w="2880" w:type="dxa"/>
          </w:tcPr>
          <w:p w14:paraId="67F896FA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Lập kế hoạch</w:t>
            </w:r>
          </w:p>
        </w:tc>
        <w:tc>
          <w:tcPr>
            <w:tcW w:w="2880" w:type="dxa"/>
          </w:tcPr>
          <w:p w14:paraId="46C4ED01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Lập kế hoạch toàn bộ từ trước</w:t>
            </w:r>
          </w:p>
        </w:tc>
        <w:tc>
          <w:tcPr>
            <w:tcW w:w="2880" w:type="dxa"/>
          </w:tcPr>
          <w:p w14:paraId="0BC526B1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Lập kế hoạch từng bước khi di chuyển</w:t>
            </w:r>
          </w:p>
        </w:tc>
      </w:tr>
      <w:tr w:rsidR="00F04B7B" w:rsidRPr="00F04B7B" w14:paraId="3E95854E" w14:textId="77777777" w:rsidTr="000542CD">
        <w:tc>
          <w:tcPr>
            <w:tcW w:w="2880" w:type="dxa"/>
          </w:tcPr>
          <w:p w14:paraId="727F2F05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Thích ứng</w:t>
            </w:r>
          </w:p>
        </w:tc>
        <w:tc>
          <w:tcPr>
            <w:tcW w:w="2880" w:type="dxa"/>
          </w:tcPr>
          <w:p w14:paraId="143BBE1E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Kém thích ứng với thay đổi</w:t>
            </w:r>
          </w:p>
        </w:tc>
        <w:tc>
          <w:tcPr>
            <w:tcW w:w="2880" w:type="dxa"/>
          </w:tcPr>
          <w:p w14:paraId="52F93C92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Có thể thích ứng nếu môi trường thay đổi</w:t>
            </w:r>
          </w:p>
        </w:tc>
      </w:tr>
      <w:tr w:rsidR="00F04B7B" w:rsidRPr="00F04B7B" w14:paraId="3B1A48A4" w14:textId="77777777" w:rsidTr="000542CD">
        <w:tc>
          <w:tcPr>
            <w:tcW w:w="2880" w:type="dxa"/>
          </w:tcPr>
          <w:p w14:paraId="0927DA21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Chi phí tính toán</w:t>
            </w:r>
          </w:p>
        </w:tc>
        <w:tc>
          <w:tcPr>
            <w:tcW w:w="2880" w:type="dxa"/>
          </w:tcPr>
          <w:p w14:paraId="58E7E0D4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Tốn chi phí tính toán trước khi thực hiện</w:t>
            </w:r>
          </w:p>
        </w:tc>
        <w:tc>
          <w:tcPr>
            <w:tcW w:w="2880" w:type="dxa"/>
          </w:tcPr>
          <w:p w14:paraId="52A911BC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Tốn chi phí trong quá trình thực hiện</w:t>
            </w:r>
          </w:p>
        </w:tc>
      </w:tr>
      <w:tr w:rsidR="00F04B7B" w:rsidRPr="00F04B7B" w14:paraId="177C962D" w14:textId="77777777" w:rsidTr="000542CD">
        <w:tc>
          <w:tcPr>
            <w:tcW w:w="2880" w:type="dxa"/>
          </w:tcPr>
          <w:p w14:paraId="7A619244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Ví dụ ứng dụng</w:t>
            </w:r>
          </w:p>
        </w:tc>
        <w:tc>
          <w:tcPr>
            <w:tcW w:w="2880" w:type="dxa"/>
          </w:tcPr>
          <w:p w14:paraId="0C3540FA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Đường đi trong bản đồ GPS đã biết rõ</w:t>
            </w:r>
          </w:p>
        </w:tc>
        <w:tc>
          <w:tcPr>
            <w:tcW w:w="2880" w:type="dxa"/>
          </w:tcPr>
          <w:p w14:paraId="720A7D7A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Robot tìm đường trong mê cung chưa biết trước</w:t>
            </w:r>
          </w:p>
        </w:tc>
      </w:tr>
      <w:tr w:rsidR="00F04B7B" w:rsidRPr="00F04B7B" w14:paraId="0F93B5D2" w14:textId="77777777" w:rsidTr="000542CD">
        <w:tc>
          <w:tcPr>
            <w:tcW w:w="2880" w:type="dxa"/>
          </w:tcPr>
          <w:p w14:paraId="219A02B5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Thuật toán tiêu biểu</w:t>
            </w:r>
          </w:p>
        </w:tc>
        <w:tc>
          <w:tcPr>
            <w:tcW w:w="2880" w:type="dxa"/>
          </w:tcPr>
          <w:p w14:paraId="2C66A2BC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A*, Uniform Cost Search, Dijkstra...</w:t>
            </w:r>
          </w:p>
        </w:tc>
        <w:tc>
          <w:tcPr>
            <w:tcW w:w="2880" w:type="dxa"/>
          </w:tcPr>
          <w:p w14:paraId="787DDCFC" w14:textId="77777777" w:rsidR="00F04B7B" w:rsidRPr="00F04B7B" w:rsidRDefault="00F04B7B" w:rsidP="00A944E1">
            <w:pPr>
              <w:rPr>
                <w:rFonts w:ascii="Times New Roman" w:hAnsi="Times New Roman" w:cs="Times New Roman"/>
              </w:rPr>
            </w:pPr>
            <w:r w:rsidRPr="00F04B7B">
              <w:rPr>
                <w:rFonts w:ascii="Times New Roman" w:hAnsi="Times New Roman" w:cs="Times New Roman"/>
              </w:rPr>
              <w:t>LRTA*, RTA*, Bug algorithm...</w:t>
            </w:r>
          </w:p>
        </w:tc>
      </w:tr>
    </w:tbl>
    <w:p w14:paraId="30B2FFF3" w14:textId="77777777" w:rsidR="00F04B7B" w:rsidRPr="00F04B7B" w:rsidRDefault="00F04B7B" w:rsidP="00F04B7B">
      <w:pPr>
        <w:rPr>
          <w:rFonts w:ascii="Times New Roman" w:hAnsi="Times New Roman" w:cs="Times New Roman"/>
          <w:lang w:val="vi-VN"/>
        </w:rPr>
      </w:pPr>
    </w:p>
    <w:p w14:paraId="5E11CBC4" w14:textId="77777777" w:rsidR="00F04B7B" w:rsidRPr="00F04B7B" w:rsidRDefault="00F04B7B" w:rsidP="00F04B7B">
      <w:p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Ví dụ:</w:t>
      </w:r>
    </w:p>
    <w:p w14:paraId="6BC30AC6" w14:textId="77777777" w:rsidR="00F04B7B" w:rsidRPr="00F04B7B" w:rsidRDefault="00F04B7B" w:rsidP="00F04B7B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- Offline search: Google Maps dùng A* để tìm đường đi tối ưu từ A → B.</w:t>
      </w:r>
    </w:p>
    <w:p w14:paraId="34812F56" w14:textId="77777777" w:rsidR="00F04B7B" w:rsidRPr="00F04B7B" w:rsidRDefault="00F04B7B" w:rsidP="00F04B7B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- Online search: Robot hút bụi di chuyển trong môi trường chưa biết trước, dùng LRTA*.</w:t>
      </w:r>
    </w:p>
    <w:p w14:paraId="5B01D52D" w14:textId="33BB3F9A" w:rsidR="00F04B7B" w:rsidRPr="00F04B7B" w:rsidRDefault="00F04B7B" w:rsidP="00F04B7B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/ </w:t>
      </w:r>
      <w:r w:rsidRPr="00F04B7B">
        <w:rPr>
          <w:rFonts w:ascii="Times New Roman" w:hAnsi="Times New Roman" w:cs="Times New Roman"/>
          <w:b w:val="0"/>
          <w:bCs w:val="0"/>
          <w:color w:val="auto"/>
        </w:rPr>
        <w:t>Bài toán 8-Queens dưới dạng Constraint Satisfaction Problem (CSP)</w:t>
      </w:r>
    </w:p>
    <w:p w14:paraId="705BFE81" w14:textId="77777777" w:rsidR="00F04B7B" w:rsidRPr="00F04B7B" w:rsidRDefault="00F04B7B" w:rsidP="00F04B7B">
      <w:p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Trong CSP, bài toán gồm: Biến (Variables), Miền giá trị (Domains), và Ràng buộc (Constraints).</w:t>
      </w:r>
    </w:p>
    <w:p w14:paraId="143F8EEE" w14:textId="77777777" w:rsidR="00F04B7B" w:rsidRPr="00F04B7B" w:rsidRDefault="00F04B7B" w:rsidP="00F04B7B">
      <w:p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Thành phần bài toán 8-Queens:</w:t>
      </w:r>
    </w:p>
    <w:p w14:paraId="655B01DF" w14:textId="77777777" w:rsidR="00F04B7B" w:rsidRPr="00F04B7B" w:rsidRDefault="00F04B7B" w:rsidP="00F0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- Biến (Variables): Q1, Q2, ..., Q8 – mỗi biến đại diện cho 1 quân hậu đặt ở hàng i.</w:t>
      </w:r>
    </w:p>
    <w:p w14:paraId="6F63B7CD" w14:textId="77777777" w:rsidR="00F04B7B" w:rsidRPr="00F04B7B" w:rsidRDefault="00F04B7B" w:rsidP="00F0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- Miền giá trị (Domains): {1, 2, ..., 8} – các cột mà quân hậu có thể đặt trong hàng đó.</w:t>
      </w:r>
    </w:p>
    <w:p w14:paraId="5F8F33F9" w14:textId="77777777" w:rsidR="00F04B7B" w:rsidRPr="00F04B7B" w:rsidRDefault="00F04B7B" w:rsidP="00F04B7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- Ràng buộc (Constraints):</w:t>
      </w:r>
    </w:p>
    <w:p w14:paraId="13C9C515" w14:textId="77777777" w:rsidR="00F04B7B" w:rsidRPr="00F04B7B" w:rsidRDefault="00F04B7B" w:rsidP="00F04B7B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 xml:space="preserve">  + Không quân hậu nào được tấn công nhau.</w:t>
      </w:r>
    </w:p>
    <w:p w14:paraId="3E9A6024" w14:textId="77777777" w:rsidR="00F04B7B" w:rsidRPr="00F04B7B" w:rsidRDefault="00F04B7B" w:rsidP="00F04B7B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 xml:space="preserve">  + Không cùng cột: Qi ≠ Qj</w:t>
      </w:r>
    </w:p>
    <w:p w14:paraId="436710AE" w14:textId="77777777" w:rsidR="00F04B7B" w:rsidRPr="00F04B7B" w:rsidRDefault="00F04B7B" w:rsidP="00F04B7B">
      <w:pPr>
        <w:pStyle w:val="ListBullet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 xml:space="preserve">  + Không cùng đường chéo: |Qi - Qj| ≠ |i - j|</w:t>
      </w:r>
    </w:p>
    <w:p w14:paraId="63F7C79D" w14:textId="77777777" w:rsidR="00F04B7B" w:rsidRPr="00F04B7B" w:rsidRDefault="00F04B7B" w:rsidP="00F04B7B">
      <w:p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t>Ví dụ lời giải hợp lệ: Q = [1, 5, 8, 6, 3, 7, 2, 4]</w:t>
      </w:r>
    </w:p>
    <w:p w14:paraId="23ADB167" w14:textId="3E83B37D" w:rsidR="00404B53" w:rsidRPr="00F04B7B" w:rsidRDefault="00F04B7B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lastRenderedPageBreak/>
        <w:t>3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/</w:t>
      </w:r>
      <w:r w:rsidRPr="00F04B7B">
        <w:rPr>
          <w:rFonts w:ascii="Times New Roman" w:hAnsi="Times New Roman" w:cs="Times New Roman"/>
          <w:b w:val="0"/>
          <w:bCs w:val="0"/>
          <w:color w:val="auto"/>
        </w:rPr>
        <w:t xml:space="preserve"> Biểu diễn bài toán xếp thời khóa biểu dưới dạng CSP</w:t>
      </w:r>
    </w:p>
    <w:p w14:paraId="67236D47" w14:textId="77777777" w:rsidR="00F04B7B" w:rsidRDefault="00F04B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vi-VN"/>
        </w:rPr>
        <w:t>.</w:t>
      </w:r>
      <w:r w:rsidRPr="00F04B7B">
        <w:rPr>
          <w:rFonts w:ascii="Times New Roman" w:hAnsi="Times New Roman" w:cs="Times New Roman"/>
        </w:rPr>
        <w:t>1. Biến (Variables):</w:t>
      </w:r>
      <w:r w:rsidRPr="00F04B7B">
        <w:rPr>
          <w:rFonts w:ascii="Times New Roman" w:hAnsi="Times New Roman" w:cs="Times New Roman"/>
        </w:rPr>
        <w:br/>
        <w:t>Mỗi lớp học là một biến.</w:t>
      </w:r>
      <w:r w:rsidRPr="00F04B7B">
        <w:rPr>
          <w:rFonts w:ascii="Times New Roman" w:hAnsi="Times New Roman" w:cs="Times New Roman"/>
        </w:rPr>
        <w:br/>
        <w:t>Ví dụ: L1: Toán, L2: Lập trình Python, L3: Vật lý...</w:t>
      </w:r>
      <w:r w:rsidRPr="00F04B7B">
        <w:rPr>
          <w:rFonts w:ascii="Times New Roman" w:hAnsi="Times New Roman" w:cs="Times New Roman"/>
        </w:rPr>
        <w:br/>
      </w:r>
      <w:r w:rsidRPr="00F04B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vi-VN"/>
        </w:rPr>
        <w:t>.</w:t>
      </w:r>
      <w:r w:rsidRPr="00F04B7B">
        <w:rPr>
          <w:rFonts w:ascii="Times New Roman" w:hAnsi="Times New Roman" w:cs="Times New Roman"/>
        </w:rPr>
        <w:t>2. Miền giá trị (Domains):</w:t>
      </w:r>
      <w:r w:rsidRPr="00F04B7B">
        <w:rPr>
          <w:rFonts w:ascii="Times New Roman" w:hAnsi="Times New Roman" w:cs="Times New Roman"/>
        </w:rPr>
        <w:br/>
        <w:t>Các cặp (thời gian, phòng học) có thể gán cho mỗi lớp.</w:t>
      </w:r>
      <w:r w:rsidRPr="00F04B7B">
        <w:rPr>
          <w:rFonts w:ascii="Times New Roman" w:hAnsi="Times New Roman" w:cs="Times New Roman"/>
        </w:rPr>
        <w:br/>
      </w:r>
      <w:r w:rsidRPr="00F04B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vi-VN"/>
        </w:rPr>
        <w:t>.</w:t>
      </w:r>
      <w:r w:rsidRPr="00F04B7B">
        <w:rPr>
          <w:rFonts w:ascii="Times New Roman" w:hAnsi="Times New Roman" w:cs="Times New Roman"/>
        </w:rPr>
        <w:t>3. Ràng buộc (Constraints):</w:t>
      </w:r>
      <w:r w:rsidRPr="00F04B7B">
        <w:rPr>
          <w:rFonts w:ascii="Times New Roman" w:hAnsi="Times New Roman" w:cs="Times New Roman"/>
        </w:rPr>
        <w:br/>
        <w:t>- R1: Các lớp cùng sinh viên học không trùng thời gian.</w:t>
      </w:r>
      <w:r w:rsidRPr="00F04B7B">
        <w:rPr>
          <w:rFonts w:ascii="Times New Roman" w:hAnsi="Times New Roman" w:cs="Times New Roman"/>
        </w:rPr>
        <w:br/>
        <w:t>- R2: Một phòng không chứa nhiều lớp cùng thời điểm.</w:t>
      </w:r>
      <w:r w:rsidRPr="00F04B7B">
        <w:rPr>
          <w:rFonts w:ascii="Times New Roman" w:hAnsi="Times New Roman" w:cs="Times New Roman"/>
        </w:rPr>
        <w:br/>
        <w:t>- R3: Số sinh viên ≤ sức chứa phòng học.</w:t>
      </w:r>
      <w:r w:rsidRPr="00F04B7B">
        <w:rPr>
          <w:rFonts w:ascii="Times New Roman" w:hAnsi="Times New Roman" w:cs="Times New Roman"/>
        </w:rPr>
        <w:br/>
        <w:t>- R4: Lớp thực hành phải vào phòng lab, lớp lý thuyết phải vào phòng thường.</w:t>
      </w:r>
      <w:r w:rsidRPr="00F04B7B">
        <w:rPr>
          <w:rFonts w:ascii="Times New Roman" w:hAnsi="Times New Roman" w:cs="Times New Roman"/>
        </w:rPr>
        <w:br/>
      </w:r>
      <w:r w:rsidRPr="00F04B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vi-VN"/>
        </w:rPr>
        <w:t>.</w:t>
      </w:r>
      <w:r w:rsidRPr="00F04B7B">
        <w:rPr>
          <w:rFonts w:ascii="Times New Roman" w:hAnsi="Times New Roman" w:cs="Times New Roman"/>
        </w:rPr>
        <w:t>4. Ví dụ minh họa: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04B7B" w14:paraId="2DD59918" w14:textId="77777777" w:rsidTr="00F04B7B">
        <w:tc>
          <w:tcPr>
            <w:tcW w:w="1771" w:type="dxa"/>
          </w:tcPr>
          <w:p w14:paraId="06A262CD" w14:textId="30D60485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Lớp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771" w:type="dxa"/>
          </w:tcPr>
          <w:p w14:paraId="1EB4F95D" w14:textId="658FBDBD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1771" w:type="dxa"/>
          </w:tcPr>
          <w:p w14:paraId="1FCF22AE" w14:textId="1750FD65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771" w:type="dxa"/>
          </w:tcPr>
          <w:p w14:paraId="68722209" w14:textId="039DEC14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</w:t>
            </w:r>
          </w:p>
        </w:tc>
        <w:tc>
          <w:tcPr>
            <w:tcW w:w="1772" w:type="dxa"/>
          </w:tcPr>
          <w:p w14:paraId="7D908F47" w14:textId="0806F003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</w:t>
            </w:r>
          </w:p>
        </w:tc>
      </w:tr>
      <w:tr w:rsidR="00F04B7B" w14:paraId="1C1CDEDD" w14:textId="77777777" w:rsidTr="00F04B7B">
        <w:tc>
          <w:tcPr>
            <w:tcW w:w="1771" w:type="dxa"/>
          </w:tcPr>
          <w:p w14:paraId="765F02C2" w14:textId="68C97E55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Lập</w:t>
            </w:r>
            <w:r>
              <w:rPr>
                <w:rFonts w:ascii="Times New Roman" w:hAnsi="Times New Roman" w:cs="Times New Roman"/>
                <w:lang w:val="vi-VN"/>
              </w:rPr>
              <w:t xml:space="preserve"> trình</w:t>
            </w:r>
          </w:p>
        </w:tc>
        <w:tc>
          <w:tcPr>
            <w:tcW w:w="1771" w:type="dxa"/>
          </w:tcPr>
          <w:p w14:paraId="35F9D2E6" w14:textId="51BE2A66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71" w:type="dxa"/>
          </w:tcPr>
          <w:p w14:paraId="4C1C964C" w14:textId="2C5F6816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Thực</w:t>
            </w:r>
            <w:r>
              <w:rPr>
                <w:rFonts w:ascii="Times New Roman" w:hAnsi="Times New Roman" w:cs="Times New Roman"/>
                <w:lang w:val="vi-VN"/>
              </w:rPr>
              <w:t xml:space="preserve"> hành</w:t>
            </w:r>
          </w:p>
        </w:tc>
        <w:tc>
          <w:tcPr>
            <w:tcW w:w="1771" w:type="dxa"/>
          </w:tcPr>
          <w:p w14:paraId="7FBECC27" w14:textId="71F02312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Thứ 2 tiết 1 – 3</w:t>
            </w:r>
          </w:p>
        </w:tc>
        <w:tc>
          <w:tcPr>
            <w:tcW w:w="1772" w:type="dxa"/>
          </w:tcPr>
          <w:p w14:paraId="55AAFF9C" w14:textId="731A9992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A5</w:t>
            </w:r>
            <w:r>
              <w:rPr>
                <w:rFonts w:ascii="Times New Roman" w:hAnsi="Times New Roman" w:cs="Times New Roman"/>
                <w:lang w:val="vi-VN"/>
              </w:rPr>
              <w:t>-203</w:t>
            </w:r>
          </w:p>
        </w:tc>
      </w:tr>
      <w:tr w:rsidR="00F04B7B" w14:paraId="7F239CD1" w14:textId="77777777" w:rsidTr="00F04B7B">
        <w:tc>
          <w:tcPr>
            <w:tcW w:w="1771" w:type="dxa"/>
          </w:tcPr>
          <w:p w14:paraId="1A9E79F0" w14:textId="4D07E82B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Toán</w:t>
            </w:r>
          </w:p>
        </w:tc>
        <w:tc>
          <w:tcPr>
            <w:tcW w:w="1771" w:type="dxa"/>
          </w:tcPr>
          <w:p w14:paraId="4CB8A1C3" w14:textId="11573501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71" w:type="dxa"/>
          </w:tcPr>
          <w:p w14:paraId="62228ACF" w14:textId="7AF654D4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Lý</w:t>
            </w:r>
            <w:r>
              <w:rPr>
                <w:rFonts w:ascii="Times New Roman" w:hAnsi="Times New Roman" w:cs="Times New Roman"/>
                <w:lang w:val="vi-VN"/>
              </w:rPr>
              <w:t xml:space="preserve"> thuyết</w:t>
            </w:r>
          </w:p>
        </w:tc>
        <w:tc>
          <w:tcPr>
            <w:tcW w:w="1771" w:type="dxa"/>
          </w:tcPr>
          <w:p w14:paraId="6234004A" w14:textId="56C569F7" w:rsidR="00F04B7B" w:rsidRPr="00F04B7B" w:rsidRDefault="00F04B7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Thứ</w:t>
            </w:r>
            <w:r>
              <w:rPr>
                <w:rFonts w:ascii="Times New Roman" w:hAnsi="Times New Roman" w:cs="Times New Roman"/>
                <w:lang w:val="vi-VN"/>
              </w:rPr>
              <w:t xml:space="preserve"> 2 tiết 1 – 3</w:t>
            </w:r>
          </w:p>
        </w:tc>
        <w:tc>
          <w:tcPr>
            <w:tcW w:w="1772" w:type="dxa"/>
          </w:tcPr>
          <w:p w14:paraId="7FFBEF98" w14:textId="7F47B096" w:rsidR="00F04B7B" w:rsidRDefault="00F04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A202</w:t>
            </w:r>
          </w:p>
        </w:tc>
      </w:tr>
    </w:tbl>
    <w:p w14:paraId="597B9428" w14:textId="3285CD2D" w:rsidR="00404B53" w:rsidRPr="00F04B7B" w:rsidRDefault="00000000">
      <w:pPr>
        <w:rPr>
          <w:rFonts w:ascii="Times New Roman" w:hAnsi="Times New Roman" w:cs="Times New Roman"/>
        </w:rPr>
      </w:pPr>
      <w:r w:rsidRPr="00F04B7B">
        <w:rPr>
          <w:rFonts w:ascii="Times New Roman" w:hAnsi="Times New Roman" w:cs="Times New Roman"/>
        </w:rPr>
        <w:br/>
        <w:t>→ Nếu trùng thời gian với cùng sinh viên hoặc trùng phòng là vi phạm ràng buộc.</w:t>
      </w:r>
      <w:r w:rsidRPr="00F04B7B">
        <w:rPr>
          <w:rFonts w:ascii="Times New Roman" w:hAnsi="Times New Roman" w:cs="Times New Roman"/>
        </w:rPr>
        <w:br/>
      </w:r>
    </w:p>
    <w:sectPr w:rsidR="00404B53" w:rsidRPr="00F04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305758">
    <w:abstractNumId w:val="8"/>
  </w:num>
  <w:num w:numId="2" w16cid:durableId="981425512">
    <w:abstractNumId w:val="6"/>
  </w:num>
  <w:num w:numId="3" w16cid:durableId="1155756886">
    <w:abstractNumId w:val="5"/>
  </w:num>
  <w:num w:numId="4" w16cid:durableId="773750296">
    <w:abstractNumId w:val="4"/>
  </w:num>
  <w:num w:numId="5" w16cid:durableId="1142038062">
    <w:abstractNumId w:val="7"/>
  </w:num>
  <w:num w:numId="6" w16cid:durableId="1496724187">
    <w:abstractNumId w:val="3"/>
  </w:num>
  <w:num w:numId="7" w16cid:durableId="1604999584">
    <w:abstractNumId w:val="2"/>
  </w:num>
  <w:num w:numId="8" w16cid:durableId="2055694582">
    <w:abstractNumId w:val="1"/>
  </w:num>
  <w:num w:numId="9" w16cid:durableId="138359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2CD"/>
    <w:rsid w:val="0006063C"/>
    <w:rsid w:val="0015074B"/>
    <w:rsid w:val="0029639D"/>
    <w:rsid w:val="00326F90"/>
    <w:rsid w:val="003445C2"/>
    <w:rsid w:val="00404B53"/>
    <w:rsid w:val="007C0B9B"/>
    <w:rsid w:val="00AA1D8D"/>
    <w:rsid w:val="00B47730"/>
    <w:rsid w:val="00CB0664"/>
    <w:rsid w:val="00F04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9DA1F"/>
  <w14:defaultImageDpi w14:val="300"/>
  <w15:docId w15:val="{2B98D8CE-50A2-46E9-88B3-ADE1459D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Chương</cp:lastModifiedBy>
  <cp:revision>3</cp:revision>
  <dcterms:created xsi:type="dcterms:W3CDTF">2013-12-23T23:15:00Z</dcterms:created>
  <dcterms:modified xsi:type="dcterms:W3CDTF">2025-04-19T05:54:00Z</dcterms:modified>
  <cp:category/>
</cp:coreProperties>
</file>